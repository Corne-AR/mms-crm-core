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436D5" w14:textId="77777777" w:rsidR="00704817" w:rsidRDefault="00000000">
      <w:pPr>
        <w:pStyle w:val="Title"/>
      </w:pPr>
      <w:r>
        <w:t>Git &amp; GitHub Quick Reference for CRM Project</w:t>
      </w:r>
    </w:p>
    <w:p w14:paraId="272832D1" w14:textId="77777777" w:rsidR="00704817" w:rsidRDefault="00000000">
      <w:pPr>
        <w:pStyle w:val="Heading1"/>
      </w:pPr>
      <w:r>
        <w:t>1. Git Basics (Local)</w:t>
      </w:r>
    </w:p>
    <w:p w14:paraId="4C32408F" w14:textId="77777777" w:rsidR="00704817" w:rsidRDefault="00000000">
      <w:pPr>
        <w:pStyle w:val="ListBullet"/>
      </w:pPr>
      <w:r>
        <w:rPr>
          <w:b/>
        </w:rPr>
        <w:t xml:space="preserve">Check Status: </w:t>
      </w:r>
      <w:r>
        <w:t>`git status` - Shows the current changes, staged or unstaged.</w:t>
      </w:r>
    </w:p>
    <w:p w14:paraId="3EE39679" w14:textId="77777777" w:rsidR="00704817" w:rsidRDefault="00000000">
      <w:pPr>
        <w:pStyle w:val="ListBullet"/>
      </w:pPr>
      <w:r>
        <w:rPr>
          <w:b/>
        </w:rPr>
        <w:t xml:space="preserve">Stage All Changes: </w:t>
      </w:r>
      <w:r>
        <w:t>`git add .` - Adds all modified and new files to staging.</w:t>
      </w:r>
    </w:p>
    <w:p w14:paraId="3C1088B5" w14:textId="77777777" w:rsidR="00704817" w:rsidRDefault="00000000">
      <w:pPr>
        <w:pStyle w:val="ListBullet"/>
      </w:pPr>
      <w:r>
        <w:rPr>
          <w:b/>
        </w:rPr>
        <w:t xml:space="preserve">Commit Changes: </w:t>
      </w:r>
      <w:r>
        <w:t>`git commit -m "your message"` - Saves staged changes with a message.</w:t>
      </w:r>
    </w:p>
    <w:p w14:paraId="61595F0B" w14:textId="77777777" w:rsidR="00704817" w:rsidRDefault="00000000">
      <w:pPr>
        <w:pStyle w:val="ListBullet"/>
      </w:pPr>
      <w:r>
        <w:rPr>
          <w:b/>
        </w:rPr>
        <w:t xml:space="preserve">Undo Local Changes: </w:t>
      </w:r>
      <w:r>
        <w:t>`git restore &lt;file&gt;` - Discards local changes in a file.</w:t>
      </w:r>
    </w:p>
    <w:p w14:paraId="3CA01A4A" w14:textId="77777777" w:rsidR="00704817" w:rsidRDefault="00000000">
      <w:pPr>
        <w:pStyle w:val="ListBullet"/>
      </w:pPr>
      <w:r>
        <w:rPr>
          <w:b/>
        </w:rPr>
        <w:t xml:space="preserve">View Commit History: </w:t>
      </w:r>
      <w:r>
        <w:t>`git log` - Shows a list of previous commits.</w:t>
      </w:r>
    </w:p>
    <w:p w14:paraId="651D54EF" w14:textId="77777777" w:rsidR="00704817" w:rsidRDefault="00000000">
      <w:pPr>
        <w:pStyle w:val="Heading1"/>
      </w:pPr>
      <w:r>
        <w:t>2. Pushing to GitHub</w:t>
      </w:r>
    </w:p>
    <w:p w14:paraId="31503CAD" w14:textId="77777777" w:rsidR="00704817" w:rsidRDefault="00000000">
      <w:pPr>
        <w:pStyle w:val="ListBullet"/>
      </w:pPr>
      <w:r>
        <w:rPr>
          <w:b/>
        </w:rPr>
        <w:t xml:space="preserve">Set Remote Repo: </w:t>
      </w:r>
      <w:r>
        <w:t>`git remote add origin &lt;repo-url&gt;` - Links local repo to GitHub (do this once).</w:t>
      </w:r>
    </w:p>
    <w:p w14:paraId="6E34893E" w14:textId="77777777" w:rsidR="00704817" w:rsidRDefault="00000000">
      <w:pPr>
        <w:pStyle w:val="ListBullet"/>
      </w:pPr>
      <w:r>
        <w:rPr>
          <w:b/>
        </w:rPr>
        <w:t xml:space="preserve">Push to GitHub: </w:t>
      </w:r>
      <w:r>
        <w:t>`git push -u origin main` - Sends committed changes to GitHub.</w:t>
      </w:r>
    </w:p>
    <w:p w14:paraId="70820BE7" w14:textId="77777777" w:rsidR="00704817" w:rsidRDefault="00000000">
      <w:pPr>
        <w:pStyle w:val="ListBullet"/>
      </w:pPr>
      <w:r>
        <w:rPr>
          <w:b/>
        </w:rPr>
        <w:t xml:space="preserve">Pull Latest Changes: </w:t>
      </w:r>
      <w:r>
        <w:t>`git pull origin main` - Fetches changes from GitHub.</w:t>
      </w:r>
    </w:p>
    <w:p w14:paraId="055C4725" w14:textId="77777777" w:rsidR="005C31E3" w:rsidRPr="005C31E3" w:rsidRDefault="005C31E3" w:rsidP="005C31E3">
      <w:pPr>
        <w:pStyle w:val="Heading1"/>
        <w:rPr>
          <w:lang w:val="en-ZA"/>
        </w:rPr>
      </w:pPr>
      <w:r w:rsidRPr="005C31E3">
        <w:rPr>
          <w:rFonts w:ascii="Segoe UI Emoji" w:hAnsi="Segoe UI Emoji" w:cs="Segoe UI Emoji"/>
          <w:lang w:val="en-ZA"/>
        </w:rPr>
        <w:t>🚀</w:t>
      </w:r>
      <w:r w:rsidRPr="005C31E3">
        <w:rPr>
          <w:lang w:val="en-ZA"/>
        </w:rPr>
        <w:t xml:space="preserve"> How to Use GitHub + Copilot Together</w:t>
      </w:r>
    </w:p>
    <w:p w14:paraId="4022019A" w14:textId="77777777" w:rsidR="005C31E3" w:rsidRPr="005C31E3" w:rsidRDefault="005C31E3" w:rsidP="005C31E3">
      <w:pPr>
        <w:pStyle w:val="ListBullet"/>
        <w:rPr>
          <w:b/>
          <w:bCs/>
          <w:lang w:val="en-ZA"/>
        </w:rPr>
      </w:pPr>
      <w:r w:rsidRPr="005C31E3">
        <w:rPr>
          <w:rFonts w:ascii="Segoe UI Emoji" w:hAnsi="Segoe UI Emoji" w:cs="Segoe UI Emoji"/>
          <w:b/>
          <w:bCs/>
          <w:lang w:val="en-ZA"/>
        </w:rPr>
        <w:t>🧠</w:t>
      </w:r>
      <w:r w:rsidRPr="005C31E3">
        <w:rPr>
          <w:b/>
          <w:bCs/>
          <w:lang w:val="en-ZA"/>
        </w:rPr>
        <w:t xml:space="preserve"> Copilot Code Suggestions</w:t>
      </w:r>
    </w:p>
    <w:p w14:paraId="73A43C65" w14:textId="77777777" w:rsidR="005C31E3" w:rsidRPr="005C31E3" w:rsidRDefault="005C31E3" w:rsidP="005C31E3">
      <w:pPr>
        <w:pStyle w:val="ListBullet"/>
        <w:numPr>
          <w:ilvl w:val="0"/>
          <w:numId w:val="10"/>
        </w:numPr>
        <w:rPr>
          <w:lang w:val="en-ZA"/>
        </w:rPr>
      </w:pPr>
      <w:r w:rsidRPr="005C31E3">
        <w:rPr>
          <w:lang w:val="en-ZA"/>
        </w:rPr>
        <w:t xml:space="preserve">In any .php or .js file, just </w:t>
      </w:r>
      <w:r w:rsidRPr="005C31E3">
        <w:rPr>
          <w:b/>
          <w:bCs/>
          <w:lang w:val="en-ZA"/>
        </w:rPr>
        <w:t>start typing</w:t>
      </w:r>
      <w:r w:rsidRPr="005C31E3">
        <w:rPr>
          <w:lang w:val="en-ZA"/>
        </w:rPr>
        <w:t xml:space="preserve"> a comment or function:</w:t>
      </w:r>
    </w:p>
    <w:p w14:paraId="7EADEB85" w14:textId="77777777" w:rsidR="005C31E3" w:rsidRPr="005C31E3" w:rsidRDefault="005C31E3" w:rsidP="005C31E3">
      <w:pPr>
        <w:pStyle w:val="ListBullet"/>
        <w:rPr>
          <w:lang w:val="en-ZA"/>
        </w:rPr>
      </w:pPr>
      <w:r w:rsidRPr="005C31E3">
        <w:rPr>
          <w:lang w:val="en-ZA"/>
        </w:rPr>
        <w:t>php</w:t>
      </w:r>
    </w:p>
    <w:p w14:paraId="71313ED5" w14:textId="77777777" w:rsidR="005C31E3" w:rsidRPr="005C31E3" w:rsidRDefault="005C31E3" w:rsidP="005C31E3">
      <w:pPr>
        <w:pStyle w:val="ListBullet"/>
        <w:rPr>
          <w:lang w:val="en-ZA"/>
        </w:rPr>
      </w:pPr>
      <w:r w:rsidRPr="005C31E3">
        <w:rPr>
          <w:lang w:val="en-ZA"/>
        </w:rPr>
        <w:t>CopyEdit</w:t>
      </w:r>
    </w:p>
    <w:p w14:paraId="0944526A" w14:textId="77777777" w:rsidR="005C31E3" w:rsidRPr="005C31E3" w:rsidRDefault="005C31E3" w:rsidP="005C31E3">
      <w:pPr>
        <w:pStyle w:val="ListBullet"/>
        <w:rPr>
          <w:lang w:val="en-ZA"/>
        </w:rPr>
      </w:pPr>
      <w:r w:rsidRPr="005C31E3">
        <w:rPr>
          <w:lang w:val="en-ZA"/>
        </w:rPr>
        <w:t>// Calculate quote totals from items</w:t>
      </w:r>
    </w:p>
    <w:p w14:paraId="1D1A68AD" w14:textId="77777777" w:rsidR="005C31E3" w:rsidRPr="005C31E3" w:rsidRDefault="005C31E3" w:rsidP="005C31E3">
      <w:pPr>
        <w:pStyle w:val="ListBullet"/>
        <w:rPr>
          <w:lang w:val="en-ZA"/>
        </w:rPr>
      </w:pPr>
      <w:r w:rsidRPr="005C31E3">
        <w:rPr>
          <w:lang w:val="en-ZA"/>
        </w:rPr>
        <w:t>Copilot will auto-suggest code based on the context.</w:t>
      </w:r>
    </w:p>
    <w:p w14:paraId="192E8938" w14:textId="77777777" w:rsidR="005C31E3" w:rsidRPr="005C31E3" w:rsidRDefault="005C31E3" w:rsidP="005C31E3">
      <w:pPr>
        <w:pStyle w:val="ListBullet"/>
        <w:rPr>
          <w:b/>
          <w:bCs/>
          <w:lang w:val="en-ZA"/>
        </w:rPr>
      </w:pPr>
      <w:r w:rsidRPr="005C31E3">
        <w:rPr>
          <w:rFonts w:ascii="Segoe UI Emoji" w:hAnsi="Segoe UI Emoji" w:cs="Segoe UI Emoji"/>
          <w:b/>
          <w:bCs/>
          <w:lang w:val="en-ZA"/>
        </w:rPr>
        <w:t>🛠️</w:t>
      </w:r>
      <w:r w:rsidRPr="005C31E3">
        <w:rPr>
          <w:b/>
          <w:bCs/>
          <w:lang w:val="en-ZA"/>
        </w:rPr>
        <w:t xml:space="preserve"> GitHub Controls in VS Code</w:t>
      </w:r>
    </w:p>
    <w:p w14:paraId="2952F10D" w14:textId="77777777" w:rsidR="005C31E3" w:rsidRPr="005C31E3" w:rsidRDefault="005C31E3" w:rsidP="005C31E3">
      <w:pPr>
        <w:pStyle w:val="ListBullet"/>
        <w:rPr>
          <w:lang w:val="en-ZA"/>
        </w:rPr>
      </w:pPr>
      <w:r w:rsidRPr="005C31E3">
        <w:rPr>
          <w:lang w:val="en-ZA"/>
        </w:rPr>
        <w:t xml:space="preserve">Click the </w:t>
      </w:r>
      <w:r w:rsidRPr="005C31E3">
        <w:rPr>
          <w:b/>
          <w:bCs/>
          <w:lang w:val="en-ZA"/>
        </w:rPr>
        <w:t>Source Control icon</w:t>
      </w:r>
      <w:r w:rsidRPr="005C31E3">
        <w:rPr>
          <w:lang w:val="en-ZA"/>
        </w:rPr>
        <w:t xml:space="preserve"> on the left sidebar (or press Ctrl+Shift+G) to:</w:t>
      </w:r>
    </w:p>
    <w:p w14:paraId="6DF6530A" w14:textId="77777777" w:rsidR="005C31E3" w:rsidRPr="005C31E3" w:rsidRDefault="005C31E3" w:rsidP="005C31E3">
      <w:pPr>
        <w:pStyle w:val="ListBullet"/>
        <w:numPr>
          <w:ilvl w:val="0"/>
          <w:numId w:val="11"/>
        </w:numPr>
        <w:rPr>
          <w:lang w:val="en-ZA"/>
        </w:rPr>
      </w:pPr>
      <w:r w:rsidRPr="005C31E3">
        <w:rPr>
          <w:lang w:val="en-ZA"/>
        </w:rPr>
        <w:t>Commit</w:t>
      </w:r>
    </w:p>
    <w:p w14:paraId="1DDCA63D" w14:textId="77777777" w:rsidR="005C31E3" w:rsidRPr="005C31E3" w:rsidRDefault="005C31E3" w:rsidP="005C31E3">
      <w:pPr>
        <w:pStyle w:val="ListBullet"/>
        <w:numPr>
          <w:ilvl w:val="0"/>
          <w:numId w:val="11"/>
        </w:numPr>
        <w:rPr>
          <w:lang w:val="en-ZA"/>
        </w:rPr>
      </w:pPr>
      <w:r w:rsidRPr="005C31E3">
        <w:rPr>
          <w:lang w:val="en-ZA"/>
        </w:rPr>
        <w:t>Stage files</w:t>
      </w:r>
    </w:p>
    <w:p w14:paraId="34E23286" w14:textId="77777777" w:rsidR="005C31E3" w:rsidRPr="005C31E3" w:rsidRDefault="005C31E3" w:rsidP="005C31E3">
      <w:pPr>
        <w:pStyle w:val="ListBullet"/>
        <w:numPr>
          <w:ilvl w:val="0"/>
          <w:numId w:val="11"/>
        </w:numPr>
        <w:rPr>
          <w:lang w:val="en-ZA"/>
        </w:rPr>
      </w:pPr>
      <w:r w:rsidRPr="005C31E3">
        <w:rPr>
          <w:lang w:val="en-ZA"/>
        </w:rPr>
        <w:t>Push to GitHub</w:t>
      </w:r>
    </w:p>
    <w:p w14:paraId="2C19960D" w14:textId="77777777" w:rsidR="005C31E3" w:rsidRPr="005C31E3" w:rsidRDefault="005C31E3" w:rsidP="005C31E3">
      <w:pPr>
        <w:pStyle w:val="Heading1"/>
        <w:rPr>
          <w:lang w:val="en-ZA"/>
        </w:rPr>
      </w:pPr>
      <w:r w:rsidRPr="005C31E3">
        <w:rPr>
          <w:rFonts w:ascii="Segoe UI Emoji" w:hAnsi="Segoe UI Emoji" w:cs="Segoe UI Emoji"/>
          <w:lang w:val="en-ZA"/>
        </w:rPr>
        <w:t>🧪</w:t>
      </w:r>
      <w:r w:rsidRPr="005C31E3">
        <w:rPr>
          <w:lang w:val="en-ZA"/>
        </w:rPr>
        <w:t xml:space="preserve"> Bonus: Open Copilot Chat</w:t>
      </w:r>
    </w:p>
    <w:p w14:paraId="6C9E32A8" w14:textId="77777777" w:rsidR="005C31E3" w:rsidRPr="005C31E3" w:rsidRDefault="005C31E3" w:rsidP="005C31E3">
      <w:pPr>
        <w:pStyle w:val="ListBullet"/>
        <w:rPr>
          <w:lang w:val="en-ZA"/>
        </w:rPr>
      </w:pPr>
      <w:r w:rsidRPr="005C31E3">
        <w:rPr>
          <w:lang w:val="en-ZA"/>
        </w:rPr>
        <w:t>To ask questions or request changes:</w:t>
      </w:r>
    </w:p>
    <w:p w14:paraId="0C0A513E" w14:textId="77777777" w:rsidR="005C31E3" w:rsidRPr="005C31E3" w:rsidRDefault="005C31E3" w:rsidP="005C31E3">
      <w:pPr>
        <w:pStyle w:val="ListBullet"/>
        <w:numPr>
          <w:ilvl w:val="0"/>
          <w:numId w:val="12"/>
        </w:numPr>
        <w:rPr>
          <w:lang w:val="en-ZA"/>
        </w:rPr>
      </w:pPr>
      <w:r w:rsidRPr="005C31E3">
        <w:rPr>
          <w:lang w:val="en-ZA"/>
        </w:rPr>
        <w:t xml:space="preserve">Press Ctrl+I (or click the </w:t>
      </w:r>
      <w:r w:rsidRPr="005C31E3">
        <w:rPr>
          <w:rFonts w:ascii="Segoe UI Emoji" w:hAnsi="Segoe UI Emoji" w:cs="Segoe UI Emoji"/>
          <w:lang w:val="en-ZA"/>
        </w:rPr>
        <w:t>🧠</w:t>
      </w:r>
      <w:r w:rsidRPr="005C31E3">
        <w:rPr>
          <w:lang w:val="en-ZA"/>
        </w:rPr>
        <w:t xml:space="preserve"> icon at top right)</w:t>
      </w:r>
    </w:p>
    <w:p w14:paraId="02DB74E5" w14:textId="77777777" w:rsidR="005C31E3" w:rsidRPr="005C31E3" w:rsidRDefault="005C31E3" w:rsidP="005C31E3">
      <w:pPr>
        <w:pStyle w:val="ListBullet"/>
        <w:numPr>
          <w:ilvl w:val="0"/>
          <w:numId w:val="12"/>
        </w:numPr>
        <w:rPr>
          <w:lang w:val="en-ZA"/>
        </w:rPr>
      </w:pPr>
      <w:r w:rsidRPr="005C31E3">
        <w:rPr>
          <w:lang w:val="en-ZA"/>
        </w:rPr>
        <w:t>Type something like:</w:t>
      </w:r>
    </w:p>
    <w:p w14:paraId="38201F9A" w14:textId="77777777" w:rsidR="005C31E3" w:rsidRPr="005C31E3" w:rsidRDefault="005C31E3" w:rsidP="005C31E3">
      <w:pPr>
        <w:pStyle w:val="ListBullet"/>
        <w:rPr>
          <w:lang w:val="en-ZA"/>
        </w:rPr>
      </w:pPr>
      <w:r w:rsidRPr="005C31E3">
        <w:rPr>
          <w:lang w:val="en-ZA"/>
        </w:rPr>
        <w:t>css</w:t>
      </w:r>
    </w:p>
    <w:p w14:paraId="43692972" w14:textId="77777777" w:rsidR="005C31E3" w:rsidRPr="005C31E3" w:rsidRDefault="005C31E3" w:rsidP="005C31E3">
      <w:pPr>
        <w:pStyle w:val="ListBullet"/>
        <w:rPr>
          <w:lang w:val="en-ZA"/>
        </w:rPr>
      </w:pPr>
      <w:r w:rsidRPr="005C31E3">
        <w:rPr>
          <w:lang w:val="en-ZA"/>
        </w:rPr>
        <w:t>CopyEdit</w:t>
      </w:r>
    </w:p>
    <w:p w14:paraId="3467C45F" w14:textId="77777777" w:rsidR="005C31E3" w:rsidRPr="005C31E3" w:rsidRDefault="005C31E3" w:rsidP="005C31E3">
      <w:pPr>
        <w:pStyle w:val="ListBullet"/>
        <w:rPr>
          <w:lang w:val="en-ZA"/>
        </w:rPr>
      </w:pPr>
      <w:r w:rsidRPr="005C31E3">
        <w:rPr>
          <w:lang w:val="en-ZA"/>
        </w:rPr>
        <w:lastRenderedPageBreak/>
        <w:t>Add form validation to the QuoteController</w:t>
      </w:r>
    </w:p>
    <w:p w14:paraId="0BE52EB5" w14:textId="77777777" w:rsidR="005C31E3" w:rsidRPr="005C31E3" w:rsidRDefault="005C31E3" w:rsidP="005C31E3">
      <w:pPr>
        <w:pStyle w:val="ListBullet"/>
        <w:numPr>
          <w:ilvl w:val="0"/>
          <w:numId w:val="12"/>
        </w:numPr>
        <w:rPr>
          <w:lang w:val="en-ZA"/>
        </w:rPr>
      </w:pPr>
      <w:r w:rsidRPr="005C31E3">
        <w:rPr>
          <w:lang w:val="en-ZA"/>
        </w:rPr>
        <w:t>It will scan your open files and suggest changes.</w:t>
      </w:r>
    </w:p>
    <w:p w14:paraId="480F8AD6" w14:textId="77777777" w:rsidR="00704817" w:rsidRDefault="00000000">
      <w:pPr>
        <w:pStyle w:val="Heading1"/>
      </w:pPr>
      <w:r>
        <w:t>3. Laravel Artisan Essentials</w:t>
      </w:r>
    </w:p>
    <w:p w14:paraId="174E1F91" w14:textId="77777777" w:rsidR="00704817" w:rsidRDefault="00000000">
      <w:pPr>
        <w:pStyle w:val="ListBullet"/>
      </w:pPr>
      <w:r>
        <w:rPr>
          <w:b/>
        </w:rPr>
        <w:t xml:space="preserve">Start Local Server: </w:t>
      </w:r>
      <w:r>
        <w:t>`php artisan serve` - Runs the Laravel app locally on http://127.0.0.1:8000</w:t>
      </w:r>
    </w:p>
    <w:p w14:paraId="2B1DBFC4" w14:textId="77777777" w:rsidR="00704817" w:rsidRDefault="00000000">
      <w:pPr>
        <w:pStyle w:val="ListBullet"/>
      </w:pPr>
      <w:r>
        <w:rPr>
          <w:b/>
        </w:rPr>
        <w:t xml:space="preserve">Run Migrations: </w:t>
      </w:r>
      <w:r>
        <w:t>`php artisan migrate` - Applies all database migrations.</w:t>
      </w:r>
    </w:p>
    <w:p w14:paraId="2F527D9F" w14:textId="77777777" w:rsidR="00704817" w:rsidRDefault="00000000">
      <w:pPr>
        <w:pStyle w:val="ListBullet"/>
      </w:pPr>
      <w:r>
        <w:rPr>
          <w:b/>
        </w:rPr>
        <w:t xml:space="preserve">Link Storage: </w:t>
      </w:r>
      <w:r>
        <w:t>`php artisan storage:link` - Makes storage/public accessible via /storage.</w:t>
      </w:r>
    </w:p>
    <w:p w14:paraId="0AAA182E" w14:textId="77777777" w:rsidR="00704817" w:rsidRDefault="00000000">
      <w:pPr>
        <w:pStyle w:val="ListBullet"/>
      </w:pPr>
      <w:r>
        <w:rPr>
          <w:b/>
        </w:rPr>
        <w:t xml:space="preserve">Clear Cache: </w:t>
      </w:r>
      <w:r>
        <w:t>`php artisan config:clear` - Clears Laravel cached configs.</w:t>
      </w:r>
    </w:p>
    <w:p w14:paraId="3A6E40E7" w14:textId="77777777" w:rsidR="00704817" w:rsidRDefault="00000000">
      <w:pPr>
        <w:pStyle w:val="Heading1"/>
      </w:pPr>
      <w:r>
        <w:t>4. Notes for MMS CRM Development</w:t>
      </w:r>
    </w:p>
    <w:p w14:paraId="32BCAD7E" w14:textId="77777777" w:rsidR="00704817" w:rsidRDefault="00000000">
      <w:pPr>
        <w:pStyle w:val="ListBullet"/>
      </w:pPr>
      <w:r>
        <w:t>💡 Always commit small changes often with meaningful messages.</w:t>
      </w:r>
    </w:p>
    <w:p w14:paraId="0B5890DF" w14:textId="77777777" w:rsidR="00704817" w:rsidRDefault="00000000">
      <w:pPr>
        <w:pStyle w:val="ListBullet"/>
      </w:pPr>
      <w:r>
        <w:t>🧱 Dealer records must be solid before creating Quotes.</w:t>
      </w:r>
    </w:p>
    <w:p w14:paraId="5FBA632C" w14:textId="77777777" w:rsidR="00704817" w:rsidRDefault="00000000">
      <w:pPr>
        <w:pStyle w:val="ListBullet"/>
      </w:pPr>
      <w:r>
        <w:t>📦 Quotes will evolve into Invoices and Purchase Orders.</w:t>
      </w:r>
    </w:p>
    <w:p w14:paraId="0C7B769D" w14:textId="77777777" w:rsidR="00704817" w:rsidRDefault="00000000">
      <w:pPr>
        <w:pStyle w:val="ListBullet"/>
      </w:pPr>
      <w:r>
        <w:t>🧪 Test UI regularly using artisan serve and VS Code Live Preview.</w:t>
      </w:r>
    </w:p>
    <w:p w14:paraId="77822086" w14:textId="77777777" w:rsidR="00704817" w:rsidRDefault="00000000">
      <w:pPr>
        <w:pStyle w:val="ListBullet"/>
      </w:pPr>
      <w:r>
        <w:t>🧠 Use Copilot for repetitive logic and form building.</w:t>
      </w:r>
    </w:p>
    <w:p w14:paraId="5626BD6C" w14:textId="77777777" w:rsidR="00704817" w:rsidRDefault="00000000">
      <w:pPr>
        <w:pStyle w:val="ListBullet"/>
      </w:pPr>
      <w:r>
        <w:t>🚫 Avoid renaming migrations once run – instead, create new ones to alter structure.</w:t>
      </w:r>
    </w:p>
    <w:p w14:paraId="273DC51B" w14:textId="77777777" w:rsidR="00704817" w:rsidRDefault="00000000">
      <w:pPr>
        <w:pStyle w:val="ListBullet"/>
      </w:pPr>
      <w:r>
        <w:t>🧭 Refer to `master_version_vXX.txt` for current architecture snapshot.</w:t>
      </w:r>
    </w:p>
    <w:sectPr w:rsidR="007048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322E36"/>
    <w:multiLevelType w:val="multilevel"/>
    <w:tmpl w:val="FD58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00399"/>
    <w:multiLevelType w:val="multilevel"/>
    <w:tmpl w:val="47AE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04651"/>
    <w:multiLevelType w:val="multilevel"/>
    <w:tmpl w:val="8C4A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781118">
    <w:abstractNumId w:val="8"/>
  </w:num>
  <w:num w:numId="2" w16cid:durableId="529994282">
    <w:abstractNumId w:val="6"/>
  </w:num>
  <w:num w:numId="3" w16cid:durableId="2094038537">
    <w:abstractNumId w:val="5"/>
  </w:num>
  <w:num w:numId="4" w16cid:durableId="1728184641">
    <w:abstractNumId w:val="4"/>
  </w:num>
  <w:num w:numId="5" w16cid:durableId="971440294">
    <w:abstractNumId w:val="7"/>
  </w:num>
  <w:num w:numId="6" w16cid:durableId="591398978">
    <w:abstractNumId w:val="3"/>
  </w:num>
  <w:num w:numId="7" w16cid:durableId="1005861898">
    <w:abstractNumId w:val="2"/>
  </w:num>
  <w:num w:numId="8" w16cid:durableId="584727433">
    <w:abstractNumId w:val="1"/>
  </w:num>
  <w:num w:numId="9" w16cid:durableId="139200782">
    <w:abstractNumId w:val="0"/>
  </w:num>
  <w:num w:numId="10" w16cid:durableId="1734499843">
    <w:abstractNumId w:val="10"/>
  </w:num>
  <w:num w:numId="11" w16cid:durableId="550193955">
    <w:abstractNumId w:val="11"/>
  </w:num>
  <w:num w:numId="12" w16cid:durableId="341051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49E"/>
    <w:rsid w:val="005C31E3"/>
    <w:rsid w:val="007048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E04F0"/>
  <w14:defaultImageDpi w14:val="300"/>
  <w15:docId w15:val="{D333CDEE-230F-4B22-B975-21197BB3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Corne Arlow</cp:lastModifiedBy>
  <cp:revision>2</cp:revision>
  <dcterms:created xsi:type="dcterms:W3CDTF">2013-12-23T23:15:00Z</dcterms:created>
  <dcterms:modified xsi:type="dcterms:W3CDTF">2025-07-05T08:47:00Z</dcterms:modified>
  <cp:category/>
</cp:coreProperties>
</file>